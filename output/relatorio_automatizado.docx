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Relatório Automatizado</w:t>
      </w:r>
    </w:p>
    <w:p>
      <w:r>
        <w:t xml:space="preserve">ead team of four developers. </w:t>
        <w:br/>
        <w:br/>
        <w:t>Software developer</w:t>
        <w:tab/>
        <w:tab/>
        <w:tab/>
        <w:tab/>
        <w:tab/>
        <w:tab/>
        <w:tab/>
        <w:tab/>
        <w:t xml:space="preserve">           10/2013 – 01/2017</w:t>
        <w:br/>
        <w:t>SIEM, São Paulo, SP, Brazil.</w:t>
        <w:br/>
        <w:t>Activities Highlights:</w:t>
        <w:br/>
        <w:t xml:space="preserve">Development of software for the telecommunications segment, mainly focused on call-centers and telecommunications service providers. PHP, MySQL, JavaScript, HTML and CSS were used mainly, as well as Java for mobile app development on Android. </w:t>
        <w:br/>
        <w:br/>
        <w:t>Software developer</w:t>
        <w:tab/>
        <w:tab/>
        <w:tab/>
        <w:tab/>
        <w:tab/>
        <w:tab/>
        <w:tab/>
        <w:tab/>
        <w:t xml:space="preserve">          01/2009 – 09/2013</w:t>
        <w:br/>
        <w:t>Eprom, São Paulo, SP, Brazil.</w:t>
        <w:br/>
        <w:t>Activities Highlights:</w:t>
        <w:br/>
        <w:t>Development of software for e-commerce, inventory control, CRM and other enterprise needs. The technologies used were mainly PHP, HTML, CSS and Javascript. This period allowed the acquirement of solid experience in team work, agile methodologies, e-commerce development and huge improvement in problem-solving ability.</w:t>
        <w:br/>
        <w:br/>
        <w:t>Education</w:t>
        <w:br/>
        <w:t>Computer Science Bachelor's degree</w:t>
        <w:br/>
        <w:t>Federal University of São Carlos – UFSCar, São Carlos, Brasil.</w:t>
        <w:br/>
        <w:t>Skills</w:t>
        <w:br/>
        <w:br/>
        <w:t>Software development</w:t>
        <w:br/>
        <w:t>Product design and solution</w:t>
        <w:br/>
        <w:t>Quick learning ability</w:t>
        <w:br/>
        <w:t>Problem-solving skills</w:t>
        <w:br/>
        <w:t>Team-work</w:t>
        <w:br/>
        <w:t>Expertise in various programming languages: Angular, React JS, Redux, Rxjs, SockJs, Node.JS, NPM, WebPack, Typescript, ES6, Vanilla JS, Jquery, Babel, Web Socket, Java 8/11, Python, PHP 7.1, .NET Core, .NET MVC.</w:t>
        <w:br/>
        <w:br/>
        <w:t>Languages</w:t>
        <w:br/>
        <w:t>Portuguese (Native), English (Fluent)</w:t>
        <w:br/>
        <w:br/>
        <w:t>Certifications</w:t>
        <w:br/>
        <w:t>Oracle Java certified (OCAJP)</w:t>
        <w:br/>
        <w:t>AWS Certified Cloud Practitioner</w:t>
        <w:br/>
        <w:br/>
        <w:t>Personal Information</w:t>
        <w:br/>
        <w:t xml:space="preserve">Brazilian, single, 34 years old. </w:t>
        <w:br/>
        <w:br/>
        <w:t>Summary</w:t>
        <w:br/>
        <w:t>An experienced software developer with more than 11 years of experience in the field. Has a background of working in full-stack, both frontend and backend, as well as working in team leading positions. Is goal-oriented and has strong analytical and problem-solving skills. Open to new challenges and eager to contribute to the development of the company and its business. This passage represents a resume or CV of a software developer. It highlights their specific roles at different organizations, as well as their education and awards. The individual has a strong background in front-end and back-end development, with specific skills in various languages and frameworks such as Bootstrap, HTML5, SVG, SCSS, Angular JS, PHP7, Java 8, Hibernate, and Spring. They have worked for companies in Brazil, as well as a stint in Canada. They completed their education in Systems Analysis and Development at the Federal Institute of Sao Paulo (IFSP) and Computer Engineer Technology at Sir Sandford Fleming College in Canada. They also have specific trainings in PHP+MYSQL and as a Computer Technician.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